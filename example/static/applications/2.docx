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房屋租赁合同</w:t>
      </w:r>
    </w:p>
    <w:p>
      <w:r>
        <w:t>甲方：青年租房有限公司</w:t>
      </w:r>
    </w:p>
    <w:p>
      <w:r>
        <w:t>乙方：1111</w:t>
      </w:r>
    </w:p>
    <w:p>
      <w:pPr>
        <w:ind w:firstLine="432"/>
      </w:pPr>
      <w:r>
        <w:t>双方经友好协商，根绝《合同法》及国家、当地政府对房屋租赁的有关规定，就租赁房屋一事达成以下协议：</w:t>
      </w:r>
    </w:p>
    <w:p>
      <w:r>
        <w:rPr>
          <w:b/>
        </w:rPr>
        <w:t xml:space="preserve">第一条 </w:t>
      </w:r>
      <w:r>
        <w:t>甲方保证向乙方出租的房屋为合法拥有完全的所有权和使用权，乙方确保了解该房屋全貌，并以现状为准。</w:t>
      </w:r>
    </w:p>
    <w:p>
      <w:r>
        <w:rPr>
          <w:b/>
        </w:rPr>
        <w:t xml:space="preserve">第二条 </w:t>
      </w:r>
      <w:r>
        <w:t>出租房屋坐落于北京市东城区xx街道，室内附属设施齐全。</w:t>
      </w:r>
    </w:p>
    <w:p>
      <w:r>
        <w:rPr>
          <w:b/>
        </w:rPr>
        <w:t xml:space="preserve">第三条 </w:t>
      </w:r>
      <w:r>
        <w:t>租金每月人民币3333元。自2020年7月7日起开始入住，共3个月，租金每月支付一次；自本合同生效之日起，乙方应先行向甲方支付一个月的租金，以后每月前一周内付清下月租金。租金以现金支付。</w:t>
      </w:r>
    </w:p>
    <w:p>
      <w:r>
        <w:rPr>
          <w:b/>
        </w:rPr>
        <w:t xml:space="preserve">第四条 </w:t>
      </w:r>
      <w:r>
        <w:t>租赁期间，乙方因正常生活之需要的煤气费、水电费、暖气费、有线电视费、网络使用费等均由乙方承担。</w:t>
      </w:r>
    </w:p>
    <w:p>
      <w:r>
        <w:rPr>
          <w:b/>
        </w:rPr>
        <w:t xml:space="preserve">第五条 </w:t>
      </w:r>
      <w:r>
        <w:t>租赁期间，乙方不得将房屋转租给第三方使用，否则，甲方有权单方面终止合同，收回房屋，且可以追究乙方的违约责任。</w:t>
      </w:r>
    </w:p>
    <w:p>
      <w:r>
        <w:rPr>
          <w:b/>
        </w:rPr>
        <w:t xml:space="preserve">第六条 </w:t>
      </w:r>
      <w:r>
        <w:t>本协议一式两份，甲、乙两方各存一份，均具有同等法律效力。</w:t>
      </w:r>
    </w:p>
    <w:p>
      <w:r>
        <w:rPr>
          <w:b/>
        </w:rPr>
        <w:t xml:space="preserve">第七条 </w:t>
      </w:r>
      <w:r>
        <w:t>本协议自双方签字之日起生效。</w:t>
      </w:r>
    </w:p>
    <w:p>
      <w:pPr>
        <w:jc w:val="right"/>
      </w:pPr>
      <w:r>
        <w:t xml:space="preserve">甲方：       </w:t>
      </w:r>
    </w:p>
    <w:p>
      <w:pPr>
        <w:jc w:val="right"/>
      </w:pPr>
      <w:r>
        <w:t xml:space="preserve">乙方：       </w:t>
      </w:r>
    </w:p>
    <w:p>
      <w:pPr>
        <w:jc w:val="right"/>
      </w:pPr>
      <w:r>
        <w:t>签约时间：       年     月     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